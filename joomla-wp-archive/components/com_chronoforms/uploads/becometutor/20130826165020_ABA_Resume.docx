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70A" w:rsidRDefault="00FD570A" w:rsidP="00FD570A"/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EF2489">
        <w:trPr>
          <w:jc w:val="center"/>
        </w:trPr>
        <w:tc>
          <w:tcPr>
            <w:tcW w:w="9576" w:type="dxa"/>
          </w:tcPr>
          <w:p w:rsidR="00EF2489" w:rsidRDefault="00EF2489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rPr>
          <w:rFonts w:ascii="Arial Narrow" w:hAnsi="Arial Narrow"/>
          <w:color w:val="auto"/>
        </w:rPr>
        <w:alias w:val="Resume Name"/>
        <w:tag w:val="Resume Name"/>
        <w:id w:val="703981219"/>
        <w:placeholder>
          <w:docPart w:val="6FB98ACBF81C4DAD8E0B6D96D926D5C7"/>
        </w:placeholder>
        <w:docPartList>
          <w:docPartGallery w:val="Quick Parts"/>
          <w:docPartCategory w:val=" Resume Name"/>
        </w:docPartList>
      </w:sdtPr>
      <w:sdtContent>
        <w:p w:rsidR="00EF2489" w:rsidRPr="00E83369" w:rsidRDefault="00EF2489">
          <w:pPr>
            <w:pStyle w:val="NoSpacing"/>
            <w:rPr>
              <w:rFonts w:ascii="Arial Narrow" w:hAnsi="Arial Narrow"/>
              <w:color w:val="auto"/>
            </w:rPr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EF2489" w:rsidRPr="00E83369" w:rsidTr="00076873">
            <w:trPr>
              <w:trHeight w:val="993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EF2489" w:rsidRPr="00E83369" w:rsidRDefault="00EF2489">
                <w:pPr>
                  <w:rPr>
                    <w:rFonts w:ascii="Arial Narrow" w:hAnsi="Arial Narrow"/>
                    <w:color w:val="auto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EF2489" w:rsidRPr="00E83369" w:rsidRDefault="00B1630D">
                <w:pPr>
                  <w:pStyle w:val="PersonalName"/>
                  <w:rPr>
                    <w:rFonts w:ascii="Arial Narrow" w:hAnsi="Arial Narrow"/>
                    <w:color w:val="auto"/>
                  </w:rPr>
                </w:pPr>
                <w:r w:rsidRPr="00E83369">
                  <w:rPr>
                    <w:rFonts w:ascii="Arial Narrow" w:hAnsi="Arial Narrow"/>
                    <w:color w:val="auto"/>
                    <w:spacing w:val="10"/>
                  </w:rPr>
                  <w:sym w:font="Wingdings 3" w:char="F07D"/>
                </w:r>
                <w:sdt>
                  <w:sdtPr>
                    <w:rPr>
                      <w:rFonts w:ascii="Arial Narrow" w:hAnsi="Arial Narrow"/>
                      <w:color w:val="auto"/>
                    </w:rPr>
                    <w:id w:val="10979384"/>
                    <w:placeholder>
                      <w:docPart w:val="6A1266A138334D1A9A09685E75AEA02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AD2DDB" w:rsidRPr="00E83369">
                      <w:rPr>
                        <w:rFonts w:ascii="Arial Narrow" w:hAnsi="Arial Narrow"/>
                        <w:color w:val="auto"/>
                      </w:rPr>
                      <w:t>Salema Griffith</w:t>
                    </w:r>
                  </w:sdtContent>
                </w:sdt>
              </w:p>
              <w:p w:rsidR="00EF2489" w:rsidRPr="00E83369" w:rsidRDefault="00AD2DDB">
                <w:pPr>
                  <w:pStyle w:val="AddressText"/>
                  <w:rPr>
                    <w:rFonts w:ascii="Arial Narrow" w:hAnsi="Arial Narrow"/>
                    <w:color w:val="auto"/>
                    <w:sz w:val="24"/>
                    <w:szCs w:val="24"/>
                  </w:rPr>
                </w:pPr>
                <w:r w:rsidRPr="00E83369">
                  <w:rPr>
                    <w:rFonts w:ascii="Arial Narrow" w:hAnsi="Arial Narrow"/>
                    <w:color w:val="auto"/>
                    <w:sz w:val="24"/>
                    <w:szCs w:val="24"/>
                  </w:rPr>
                  <w:t>14-07 116</w:t>
                </w:r>
                <w:r w:rsidRPr="00E83369">
                  <w:rPr>
                    <w:rFonts w:ascii="Arial Narrow" w:hAnsi="Arial Narrow"/>
                    <w:color w:val="auto"/>
                    <w:sz w:val="24"/>
                    <w:szCs w:val="24"/>
                    <w:vertAlign w:val="superscript"/>
                  </w:rPr>
                  <w:t>th</w:t>
                </w:r>
                <w:r w:rsidRPr="00E83369">
                  <w:rPr>
                    <w:rFonts w:ascii="Arial Narrow" w:hAnsi="Arial Narrow"/>
                    <w:color w:val="auto"/>
                    <w:sz w:val="24"/>
                    <w:szCs w:val="24"/>
                  </w:rPr>
                  <w:t xml:space="preserve"> street</w:t>
                </w:r>
              </w:p>
              <w:p w:rsidR="00AD2DDB" w:rsidRPr="00E83369" w:rsidRDefault="00AD2DDB">
                <w:pPr>
                  <w:pStyle w:val="AddressText"/>
                  <w:rPr>
                    <w:rFonts w:ascii="Arial Narrow" w:hAnsi="Arial Narrow"/>
                    <w:color w:val="auto"/>
                    <w:sz w:val="24"/>
                    <w:szCs w:val="24"/>
                  </w:rPr>
                </w:pPr>
                <w:r w:rsidRPr="00E83369">
                  <w:rPr>
                    <w:rFonts w:ascii="Arial Narrow" w:hAnsi="Arial Narrow"/>
                    <w:color w:val="auto"/>
                    <w:sz w:val="24"/>
                    <w:szCs w:val="24"/>
                  </w:rPr>
                  <w:t>College Point, NY 11356</w:t>
                </w:r>
              </w:p>
              <w:p w:rsidR="00EF2489" w:rsidRPr="00E83369" w:rsidRDefault="00B1630D">
                <w:pPr>
                  <w:pStyle w:val="AddressText"/>
                  <w:rPr>
                    <w:rFonts w:ascii="Arial Narrow" w:hAnsi="Arial Narrow"/>
                    <w:color w:val="auto"/>
                    <w:sz w:val="24"/>
                    <w:szCs w:val="24"/>
                  </w:rPr>
                </w:pPr>
                <w:r w:rsidRPr="00E83369">
                  <w:rPr>
                    <w:rFonts w:ascii="Arial Narrow" w:hAnsi="Arial Narrow"/>
                    <w:color w:val="auto"/>
                    <w:sz w:val="24"/>
                    <w:szCs w:val="24"/>
                  </w:rPr>
                  <w:t xml:space="preserve">Phone: </w:t>
                </w:r>
                <w:r w:rsidR="00AD2DDB" w:rsidRPr="00E83369">
                  <w:rPr>
                    <w:rFonts w:ascii="Arial Narrow" w:hAnsi="Arial Narrow"/>
                    <w:color w:val="auto"/>
                    <w:sz w:val="24"/>
                    <w:szCs w:val="24"/>
                  </w:rPr>
                  <w:t>718-</w:t>
                </w:r>
                <w:r w:rsidR="009D4D6F" w:rsidRPr="00E83369">
                  <w:rPr>
                    <w:rFonts w:ascii="Arial Narrow" w:hAnsi="Arial Narrow"/>
                    <w:color w:val="auto"/>
                    <w:sz w:val="24"/>
                    <w:szCs w:val="24"/>
                  </w:rPr>
                  <w:t>813</w:t>
                </w:r>
                <w:r w:rsidR="00AD2DDB" w:rsidRPr="00E83369">
                  <w:rPr>
                    <w:rFonts w:ascii="Arial Narrow" w:hAnsi="Arial Narrow"/>
                    <w:color w:val="auto"/>
                    <w:sz w:val="24"/>
                    <w:szCs w:val="24"/>
                  </w:rPr>
                  <w:t>-</w:t>
                </w:r>
                <w:r w:rsidR="009D4D6F" w:rsidRPr="00E83369">
                  <w:rPr>
                    <w:rFonts w:ascii="Arial Narrow" w:hAnsi="Arial Narrow"/>
                    <w:color w:val="auto"/>
                    <w:sz w:val="24"/>
                    <w:szCs w:val="24"/>
                  </w:rPr>
                  <w:t>6294</w:t>
                </w:r>
              </w:p>
              <w:p w:rsidR="00EF2489" w:rsidRPr="00E83369" w:rsidRDefault="00B1630D" w:rsidP="0084552D">
                <w:pPr>
                  <w:pStyle w:val="AddressText"/>
                  <w:rPr>
                    <w:rFonts w:ascii="Arial Narrow" w:hAnsi="Arial Narrow"/>
                    <w:color w:val="auto"/>
                  </w:rPr>
                </w:pPr>
                <w:r w:rsidRPr="00E83369">
                  <w:rPr>
                    <w:rFonts w:ascii="Arial Narrow" w:hAnsi="Arial Narrow"/>
                    <w:color w:val="auto"/>
                    <w:sz w:val="24"/>
                    <w:szCs w:val="24"/>
                  </w:rPr>
                  <w:t xml:space="preserve">E-mail: </w:t>
                </w:r>
                <w:r w:rsidR="0084552D">
                  <w:rPr>
                    <w:rFonts w:ascii="Arial Narrow" w:hAnsi="Arial Narrow"/>
                    <w:color w:val="auto"/>
                    <w:sz w:val="24"/>
                    <w:szCs w:val="24"/>
                  </w:rPr>
                  <w:t>SalemaG72@gmail.com</w:t>
                </w:r>
              </w:p>
            </w:tc>
          </w:tr>
        </w:tbl>
        <w:p w:rsidR="00EF2489" w:rsidRPr="00E83369" w:rsidRDefault="00685660">
          <w:pPr>
            <w:pStyle w:val="NoSpacing"/>
            <w:rPr>
              <w:rFonts w:ascii="Arial Narrow" w:hAnsi="Arial Narrow"/>
              <w:color w:val="auto"/>
            </w:rPr>
          </w:pPr>
        </w:p>
      </w:sdtContent>
    </w:sdt>
    <w:tbl>
      <w:tblPr>
        <w:tblStyle w:val="TableGrid"/>
        <w:tblW w:w="4998" w:type="pct"/>
        <w:jc w:val="center"/>
        <w:tblInd w:w="4" w:type="dxa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1"/>
        <w:gridCol w:w="9363"/>
      </w:tblGrid>
      <w:tr w:rsidR="00EF2489" w:rsidRPr="00E83369" w:rsidTr="00134DD0">
        <w:trPr>
          <w:jc w:val="center"/>
        </w:trPr>
        <w:tc>
          <w:tcPr>
            <w:tcW w:w="361" w:type="dxa"/>
            <w:shd w:val="clear" w:color="auto" w:fill="AAB0C7" w:themeFill="accent1" w:themeFillTint="99"/>
          </w:tcPr>
          <w:p w:rsidR="00EF2489" w:rsidRPr="00E83369" w:rsidRDefault="00EF2489">
            <w:pPr>
              <w:rPr>
                <w:rFonts w:ascii="Arial Narrow" w:hAnsi="Arial Narrow"/>
                <w:color w:val="auto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F2489" w:rsidRPr="00E83369" w:rsidRDefault="00B1630D">
            <w:pPr>
              <w:pStyle w:val="Section"/>
              <w:rPr>
                <w:rFonts w:ascii="Arial Narrow" w:hAnsi="Arial Narrow"/>
                <w:color w:val="auto"/>
              </w:rPr>
            </w:pPr>
            <w:r w:rsidRPr="00E83369">
              <w:rPr>
                <w:rFonts w:ascii="Arial Narrow" w:hAnsi="Arial Narrow"/>
                <w:color w:val="auto"/>
              </w:rPr>
              <w:t>Objectives</w:t>
            </w:r>
          </w:p>
          <w:p w:rsidR="00D73D7F" w:rsidRPr="00E83369" w:rsidRDefault="00D73D7F" w:rsidP="00D73D7F">
            <w:pPr>
              <w:pStyle w:val="SubsectionText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To </w:t>
            </w:r>
            <w:r w:rsidR="008B7FB6">
              <w:rPr>
                <w:rFonts w:ascii="Arial Narrow" w:hAnsi="Arial Narrow"/>
                <w:color w:val="auto"/>
                <w:sz w:val="24"/>
                <w:szCs w:val="24"/>
              </w:rPr>
              <w:t>secure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a position where I can employ all of my skills and make a positive difference in the lives of children.</w:t>
            </w:r>
          </w:p>
          <w:p w:rsidR="004F4276" w:rsidRPr="00E83369" w:rsidRDefault="004F4276" w:rsidP="004F4276">
            <w:pPr>
              <w:pStyle w:val="Section"/>
              <w:rPr>
                <w:rFonts w:ascii="Arial Narrow" w:hAnsi="Arial Narrow"/>
                <w:color w:val="auto"/>
                <w:szCs w:val="24"/>
              </w:rPr>
            </w:pPr>
            <w:r w:rsidRPr="00E83369">
              <w:rPr>
                <w:rFonts w:ascii="Arial Narrow" w:hAnsi="Arial Narrow"/>
                <w:color w:val="auto"/>
                <w:szCs w:val="24"/>
              </w:rPr>
              <w:t>Areas of Expertise:</w:t>
            </w:r>
          </w:p>
          <w:p w:rsidR="004F4276" w:rsidRPr="00E83369" w:rsidRDefault="004F4276" w:rsidP="004F4276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Applied Behavior Analysis (ABA)                                            </w:t>
            </w:r>
          </w:p>
          <w:p w:rsidR="004F4276" w:rsidRPr="00E83369" w:rsidRDefault="004F4276" w:rsidP="004F4276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Special Needs Students/IEPs</w:t>
            </w:r>
          </w:p>
          <w:p w:rsidR="004F4276" w:rsidRPr="00E83369" w:rsidRDefault="004F4276" w:rsidP="004F4276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Curriculum Development</w:t>
            </w:r>
          </w:p>
          <w:p w:rsidR="004F4276" w:rsidRPr="00E83369" w:rsidRDefault="004F4276" w:rsidP="004F4276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Classroom and Behavior Management</w:t>
            </w:r>
          </w:p>
          <w:p w:rsidR="004F4276" w:rsidRPr="00E83369" w:rsidRDefault="004F4276" w:rsidP="004F4276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Data Analyst</w:t>
            </w:r>
          </w:p>
          <w:p w:rsidR="00E83369" w:rsidRPr="00E83369" w:rsidRDefault="00E83369" w:rsidP="00E83369">
            <w:pPr>
              <w:pStyle w:val="ListParagraph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  <w:p w:rsidR="00EF2489" w:rsidRDefault="00504FA2">
            <w:pPr>
              <w:pStyle w:val="Section"/>
              <w:rPr>
                <w:rFonts w:ascii="Arial Narrow" w:hAnsi="Arial Narrow"/>
                <w:color w:val="auto"/>
              </w:rPr>
            </w:pPr>
            <w:r>
              <w:rPr>
                <w:rFonts w:ascii="Arial Narrow" w:hAnsi="Arial Narrow"/>
                <w:color w:val="auto"/>
              </w:rPr>
              <w:t xml:space="preserve">Related </w:t>
            </w:r>
            <w:r w:rsidR="00B1630D" w:rsidRPr="00E83369">
              <w:rPr>
                <w:rFonts w:ascii="Arial Narrow" w:hAnsi="Arial Narrow"/>
                <w:color w:val="auto"/>
              </w:rPr>
              <w:t>Experience</w:t>
            </w:r>
            <w:r>
              <w:rPr>
                <w:rFonts w:ascii="Arial Narrow" w:hAnsi="Arial Narrow"/>
                <w:color w:val="auto"/>
              </w:rPr>
              <w:t>:</w:t>
            </w:r>
          </w:p>
          <w:p w:rsidR="00054E81" w:rsidRPr="00054E81" w:rsidRDefault="00054E81" w:rsidP="00054E81">
            <w:pPr>
              <w:rPr>
                <w:rFonts w:ascii="Arial Narrow" w:hAnsi="Arial Narrow" w:cs="Arial"/>
                <w:i/>
                <w:sz w:val="24"/>
                <w:szCs w:val="24"/>
              </w:rPr>
            </w:pPr>
            <w:r w:rsidRPr="00054E81">
              <w:rPr>
                <w:rFonts w:ascii="Arial Narrow" w:hAnsi="Arial Narrow" w:cs="Arial"/>
                <w:b/>
                <w:i/>
                <w:sz w:val="24"/>
                <w:szCs w:val="24"/>
              </w:rPr>
              <w:t>Special Education Teacher/ABA teacher</w:t>
            </w:r>
            <w:r>
              <w:rPr>
                <w:rFonts w:ascii="Arial Narrow" w:hAnsi="Arial Narrow" w:cs="Arial"/>
                <w:b/>
                <w:i/>
                <w:sz w:val="24"/>
                <w:szCs w:val="24"/>
              </w:rPr>
              <w:t xml:space="preserve"> </w:t>
            </w:r>
            <w:r w:rsidRPr="00054E81">
              <w:rPr>
                <w:rFonts w:ascii="Arial Narrow" w:hAnsi="Arial Narrow" w:cs="Arial"/>
                <w:i/>
                <w:sz w:val="24"/>
                <w:szCs w:val="24"/>
              </w:rPr>
              <w:t>(December 2012- present)</w:t>
            </w:r>
          </w:p>
          <w:p w:rsidR="00054E81" w:rsidRPr="00054E81" w:rsidRDefault="00054E81" w:rsidP="00054E81">
            <w:pPr>
              <w:rPr>
                <w:rFonts w:ascii="Arial Narrow" w:hAnsi="Arial Narrow"/>
                <w:sz w:val="24"/>
                <w:szCs w:val="24"/>
              </w:rPr>
            </w:pPr>
            <w:r w:rsidRPr="00054E81">
              <w:rPr>
                <w:rFonts w:ascii="Arial Narrow" w:hAnsi="Arial Narrow"/>
                <w:sz w:val="24"/>
                <w:szCs w:val="24"/>
              </w:rPr>
              <w:t>Brookville Center for Children Services (AHRC)</w:t>
            </w:r>
          </w:p>
          <w:p w:rsidR="00054E81" w:rsidRDefault="00054E81" w:rsidP="00054E81"/>
          <w:p w:rsidR="00054E81" w:rsidRPr="00E83369" w:rsidRDefault="00054E81" w:rsidP="00054E81">
            <w:pPr>
              <w:rPr>
                <w:rFonts w:ascii="Arial Narrow" w:hAnsi="Arial Narrow"/>
                <w:color w:val="auto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Teach</w:t>
            </w:r>
            <w:r w:rsidR="00794B27">
              <w:rPr>
                <w:rFonts w:ascii="Arial Narrow" w:hAnsi="Arial Narrow"/>
                <w:color w:val="auto"/>
                <w:sz w:val="24"/>
                <w:szCs w:val="24"/>
              </w:rPr>
              <w:t xml:space="preserve"> children</w:t>
            </w:r>
            <w:r w:rsidR="003A2639">
              <w:rPr>
                <w:rFonts w:ascii="Arial Narrow" w:hAnsi="Arial Narrow"/>
                <w:color w:val="auto"/>
                <w:sz w:val="24"/>
                <w:szCs w:val="24"/>
              </w:rPr>
              <w:t xml:space="preserve"> in a 1:1 setting</w:t>
            </w:r>
            <w:r w:rsidR="008115AA">
              <w:rPr>
                <w:rFonts w:ascii="Arial Narrow" w:hAnsi="Arial Narrow"/>
                <w:color w:val="auto"/>
                <w:sz w:val="24"/>
                <w:szCs w:val="24"/>
              </w:rPr>
              <w:t xml:space="preserve"> with autism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using various ABA techniques such as Discrete Trial Teaching</w:t>
            </w:r>
            <w:r w:rsidR="000B0AC3">
              <w:rPr>
                <w:rFonts w:ascii="Arial Narrow" w:hAnsi="Arial Narrow"/>
                <w:color w:val="auto"/>
                <w:sz w:val="24"/>
                <w:szCs w:val="24"/>
              </w:rPr>
              <w:t xml:space="preserve">, </w:t>
            </w:r>
            <w:r w:rsidR="00794B27">
              <w:rPr>
                <w:rFonts w:ascii="Arial Narrow" w:hAnsi="Arial Narrow"/>
                <w:color w:val="auto"/>
                <w:sz w:val="24"/>
                <w:szCs w:val="24"/>
              </w:rPr>
              <w:t xml:space="preserve">Verbal Behavior, </w:t>
            </w:r>
            <w:r w:rsidR="000B0AC3">
              <w:rPr>
                <w:rFonts w:ascii="Arial Narrow" w:hAnsi="Arial Narrow"/>
                <w:color w:val="auto"/>
                <w:sz w:val="24"/>
                <w:szCs w:val="24"/>
              </w:rPr>
              <w:t>Incidental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and Natural Environment Teaching. Collect, graph and analyze performance</w:t>
            </w: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 data daily.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Implement programs according to </w:t>
            </w:r>
            <w:r>
              <w:rPr>
                <w:rFonts w:ascii="Arial Narrow" w:hAnsi="Arial Narrow"/>
                <w:color w:val="auto"/>
                <w:sz w:val="24"/>
                <w:szCs w:val="24"/>
              </w:rPr>
              <w:t>the student’s IEP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. Prepare</w:t>
            </w: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student’s </w:t>
            </w: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annual 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progress report</w:t>
            </w:r>
            <w:r>
              <w:rPr>
                <w:rFonts w:ascii="Arial Narrow" w:hAnsi="Arial Narrow"/>
                <w:color w:val="auto"/>
                <w:sz w:val="24"/>
                <w:szCs w:val="24"/>
              </w:rPr>
              <w:t>s and quarterly report cards. Manage student’s data notebooks providing intervention to programming when required. Collaborate with other teachers regarding student programming and progress.</w:t>
            </w:r>
          </w:p>
          <w:p w:rsidR="00054E81" w:rsidRDefault="00054E81" w:rsidP="00754DFD">
            <w:pPr>
              <w:pStyle w:val="SubsectionDate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  <w:p w:rsidR="00754DFD" w:rsidRPr="00E83369" w:rsidRDefault="00754DFD" w:rsidP="00754DFD">
            <w:pPr>
              <w:pStyle w:val="SubsectionDate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83369">
              <w:rPr>
                <w:rStyle w:val="SubsectionChar"/>
                <w:rFonts w:ascii="Arial Narrow" w:hAnsi="Arial Narrow"/>
                <w:i/>
                <w:color w:val="auto"/>
                <w:sz w:val="24"/>
                <w:szCs w:val="24"/>
              </w:rPr>
              <w:t>Special Education Teacher</w:t>
            </w:r>
            <w:r w:rsidR="00C8154A">
              <w:rPr>
                <w:rFonts w:ascii="Arial Narrow" w:hAnsi="Arial Narrow"/>
                <w:color w:val="auto"/>
                <w:sz w:val="24"/>
                <w:szCs w:val="24"/>
              </w:rPr>
              <w:t xml:space="preserve"> (September 2011– August 2013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)</w:t>
            </w:r>
          </w:p>
          <w:p w:rsidR="00754DFD" w:rsidRPr="00E83369" w:rsidRDefault="00C8154A" w:rsidP="00754DFD">
            <w:pPr>
              <w:pStyle w:val="SubsectionDate"/>
              <w:rPr>
                <w:rFonts w:ascii="Arial Narrow" w:hAnsi="Arial Narrow"/>
                <w:color w:val="auto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Gersh Academy (West Hempstead, NY 1</w:t>
            </w:r>
            <w:r w:rsidR="00754DFD" w:rsidRPr="00E83369">
              <w:rPr>
                <w:rFonts w:ascii="Arial Narrow" w:hAnsi="Arial Narrow"/>
                <w:color w:val="auto"/>
                <w:sz w:val="24"/>
                <w:szCs w:val="24"/>
              </w:rPr>
              <w:t>1</w:t>
            </w:r>
            <w:r>
              <w:rPr>
                <w:rFonts w:ascii="Arial Narrow" w:hAnsi="Arial Narrow"/>
                <w:color w:val="auto"/>
                <w:sz w:val="24"/>
                <w:szCs w:val="24"/>
              </w:rPr>
              <w:t>555</w:t>
            </w:r>
            <w:r w:rsidR="00754DFD" w:rsidRPr="00E83369">
              <w:rPr>
                <w:rFonts w:ascii="Arial Narrow" w:hAnsi="Arial Narrow"/>
                <w:color w:val="auto"/>
              </w:rPr>
              <w:t>)</w:t>
            </w:r>
          </w:p>
          <w:p w:rsidR="00754DFD" w:rsidRPr="00E83369" w:rsidRDefault="007442BC" w:rsidP="00754DFD">
            <w:pPr>
              <w:rPr>
                <w:rFonts w:ascii="Arial Narrow" w:hAnsi="Arial Narrow"/>
                <w:color w:val="auto"/>
              </w:rPr>
            </w:pPr>
            <w:r>
              <w:rPr>
                <w:rFonts w:ascii="Arial Narrow" w:hAnsi="Arial Narrow"/>
                <w:color w:val="auto"/>
                <w:sz w:val="24"/>
                <w:szCs w:val="24"/>
              </w:rPr>
              <w:t>Efficiently t</w:t>
            </w:r>
            <w:r w:rsidR="00A00A7D">
              <w:rPr>
                <w:rFonts w:ascii="Arial Narrow" w:hAnsi="Arial Narrow"/>
                <w:color w:val="auto"/>
                <w:sz w:val="24"/>
                <w:szCs w:val="24"/>
              </w:rPr>
              <w:t>aught</w:t>
            </w:r>
            <w:r w:rsidR="00754DFD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students with a classification of </w:t>
            </w:r>
            <w:r w:rsidR="00762EE3" w:rsidRPr="00E83369">
              <w:rPr>
                <w:rFonts w:ascii="Arial Narrow" w:hAnsi="Arial Narrow"/>
                <w:color w:val="auto"/>
                <w:sz w:val="24"/>
                <w:szCs w:val="24"/>
              </w:rPr>
              <w:t>a</w:t>
            </w:r>
            <w:r w:rsidR="00754DFD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utism in an 8:1:1 setting. </w:t>
            </w:r>
            <w:r>
              <w:rPr>
                <w:rFonts w:ascii="Arial Narrow" w:hAnsi="Arial Narrow"/>
                <w:color w:val="auto"/>
                <w:sz w:val="24"/>
                <w:szCs w:val="24"/>
              </w:rPr>
              <w:t>Successfully m</w:t>
            </w:r>
            <w:r w:rsidR="00A00A7D">
              <w:rPr>
                <w:rFonts w:ascii="Arial Narrow" w:hAnsi="Arial Narrow"/>
                <w:color w:val="auto"/>
                <w:sz w:val="24"/>
                <w:szCs w:val="24"/>
              </w:rPr>
              <w:t>odified</w:t>
            </w:r>
            <w:r w:rsidR="00754DFD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curriculum according to t</w:t>
            </w:r>
            <w:r w:rsidR="00A00A7D">
              <w:rPr>
                <w:rFonts w:ascii="Arial Narrow" w:hAnsi="Arial Narrow"/>
                <w:color w:val="auto"/>
                <w:sz w:val="24"/>
                <w:szCs w:val="24"/>
              </w:rPr>
              <w:t>he needs of the students. Adhered</w:t>
            </w:r>
            <w:r w:rsidR="00754DFD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to the studen</w:t>
            </w:r>
            <w:r w:rsidR="00F734E4" w:rsidRPr="00E83369">
              <w:rPr>
                <w:rFonts w:ascii="Arial Narrow" w:hAnsi="Arial Narrow"/>
                <w:color w:val="auto"/>
                <w:sz w:val="24"/>
                <w:szCs w:val="24"/>
              </w:rPr>
              <w:t>ts’ IEP goals, as well as the academy’s goals for the students.  Manage</w:t>
            </w:r>
            <w:r w:rsidR="00A00A7D">
              <w:rPr>
                <w:rFonts w:ascii="Arial Narrow" w:hAnsi="Arial Narrow"/>
                <w:color w:val="auto"/>
                <w:sz w:val="24"/>
                <w:szCs w:val="24"/>
              </w:rPr>
              <w:t>d</w:t>
            </w:r>
            <w:r w:rsidR="00F734E4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the classroom </w:t>
            </w:r>
            <w:r>
              <w:rPr>
                <w:rFonts w:ascii="Arial Narrow" w:hAnsi="Arial Narrow"/>
                <w:color w:val="auto"/>
                <w:sz w:val="24"/>
                <w:szCs w:val="24"/>
              </w:rPr>
              <w:t>diligently</w:t>
            </w:r>
            <w:r w:rsidR="00F734E4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and delegate</w:t>
            </w:r>
            <w:r w:rsidR="00A00A7D">
              <w:rPr>
                <w:rFonts w:ascii="Arial Narrow" w:hAnsi="Arial Narrow"/>
                <w:color w:val="auto"/>
                <w:sz w:val="24"/>
                <w:szCs w:val="24"/>
              </w:rPr>
              <w:t>d</w:t>
            </w:r>
            <w:r w:rsidR="00F734E4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tasks to </w:t>
            </w:r>
            <w:r w:rsidR="00F734E4" w:rsidRPr="00E83369">
              <w:rPr>
                <w:rFonts w:ascii="Arial Narrow" w:hAnsi="Arial Narrow"/>
                <w:color w:val="auto"/>
                <w:sz w:val="24"/>
                <w:szCs w:val="24"/>
              </w:rPr>
              <w:lastRenderedPageBreak/>
              <w:t xml:space="preserve">classroom staff. </w:t>
            </w:r>
            <w:r>
              <w:rPr>
                <w:rFonts w:ascii="Arial Narrow" w:hAnsi="Arial Narrow"/>
                <w:color w:val="auto"/>
                <w:sz w:val="24"/>
                <w:szCs w:val="24"/>
              </w:rPr>
              <w:t>Effectively c</w:t>
            </w:r>
            <w:r w:rsidR="00F734E4" w:rsidRPr="00E83369">
              <w:rPr>
                <w:rFonts w:ascii="Arial Narrow" w:hAnsi="Arial Narrow"/>
                <w:color w:val="auto"/>
                <w:sz w:val="24"/>
                <w:szCs w:val="24"/>
              </w:rPr>
              <w:t>ommunicate</w:t>
            </w:r>
            <w:r w:rsidR="00A00A7D">
              <w:rPr>
                <w:rFonts w:ascii="Arial Narrow" w:hAnsi="Arial Narrow"/>
                <w:color w:val="auto"/>
                <w:sz w:val="24"/>
                <w:szCs w:val="24"/>
              </w:rPr>
              <w:t>d</w:t>
            </w:r>
            <w:r w:rsidR="00F734E4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with the </w:t>
            </w:r>
            <w:r w:rsidR="00A00A7D">
              <w:rPr>
                <w:rFonts w:ascii="Arial Narrow" w:hAnsi="Arial Narrow"/>
                <w:color w:val="auto"/>
                <w:sz w:val="24"/>
                <w:szCs w:val="24"/>
              </w:rPr>
              <w:t>parent’s on a daily basis. Entered</w:t>
            </w:r>
            <w:r w:rsidR="00F734E4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st</w:t>
            </w:r>
            <w:r w:rsidR="00A00A7D">
              <w:rPr>
                <w:rFonts w:ascii="Arial Narrow" w:hAnsi="Arial Narrow"/>
                <w:color w:val="auto"/>
                <w:sz w:val="24"/>
                <w:szCs w:val="24"/>
              </w:rPr>
              <w:t>udents’ quarterly benchmarks into</w:t>
            </w:r>
            <w:r w:rsidR="00F734E4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IEP 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Direct.</w:t>
            </w:r>
            <w:r>
              <w:rPr>
                <w:rFonts w:ascii="Arial Narrow" w:hAnsi="Arial Narrow"/>
                <w:color w:val="auto"/>
                <w:sz w:val="24"/>
                <w:szCs w:val="24"/>
              </w:rPr>
              <w:t xml:space="preserve"> Carefully m</w:t>
            </w:r>
            <w:r w:rsidR="00BC2A74" w:rsidRPr="00E83369">
              <w:rPr>
                <w:rFonts w:ascii="Arial Narrow" w:hAnsi="Arial Narrow"/>
                <w:color w:val="auto"/>
                <w:sz w:val="24"/>
                <w:szCs w:val="24"/>
              </w:rPr>
              <w:t>onitor</w:t>
            </w:r>
            <w:r w:rsidR="00A00A7D">
              <w:rPr>
                <w:rFonts w:ascii="Arial Narrow" w:hAnsi="Arial Narrow"/>
                <w:color w:val="auto"/>
                <w:sz w:val="24"/>
                <w:szCs w:val="24"/>
              </w:rPr>
              <w:t>ed</w:t>
            </w:r>
            <w:r w:rsidR="00BC2A74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the</w:t>
            </w:r>
            <w:r w:rsidR="00F734E4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D3449D" w:rsidRPr="00E83369">
              <w:rPr>
                <w:rFonts w:ascii="Arial Narrow" w:hAnsi="Arial Narrow"/>
                <w:color w:val="auto"/>
                <w:sz w:val="24"/>
                <w:szCs w:val="24"/>
              </w:rPr>
              <w:t>students’</w:t>
            </w:r>
            <w:r w:rsidR="00F734E4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BC2A74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progress </w:t>
            </w:r>
            <w:r w:rsidR="00F734E4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using formal and informal </w:t>
            </w:r>
            <w:r w:rsidR="00076873">
              <w:rPr>
                <w:rFonts w:ascii="Arial Narrow" w:hAnsi="Arial Narrow"/>
                <w:color w:val="auto"/>
                <w:sz w:val="24"/>
                <w:szCs w:val="24"/>
              </w:rPr>
              <w:t xml:space="preserve">assessments, including Alternate Assessments. </w:t>
            </w:r>
            <w:r w:rsidR="00BC2A74" w:rsidRPr="00E83369">
              <w:rPr>
                <w:rFonts w:ascii="Arial Narrow" w:hAnsi="Arial Narrow"/>
                <w:color w:val="auto"/>
                <w:sz w:val="24"/>
                <w:szCs w:val="24"/>
              </w:rPr>
              <w:t>Collaborate</w:t>
            </w:r>
            <w:r w:rsidR="00A00A7D">
              <w:rPr>
                <w:rFonts w:ascii="Arial Narrow" w:hAnsi="Arial Narrow"/>
                <w:color w:val="auto"/>
                <w:sz w:val="24"/>
                <w:szCs w:val="24"/>
              </w:rPr>
              <w:t>d</w:t>
            </w:r>
            <w:r w:rsidR="00BC2A74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with the school psychologist in order to design and </w:t>
            </w:r>
            <w:r w:rsidR="00762EE3" w:rsidRPr="00E83369">
              <w:rPr>
                <w:rFonts w:ascii="Arial Narrow" w:hAnsi="Arial Narrow"/>
                <w:color w:val="auto"/>
                <w:sz w:val="24"/>
                <w:szCs w:val="24"/>
              </w:rPr>
              <w:t>i</w:t>
            </w:r>
            <w:r w:rsidR="00BC2A74" w:rsidRPr="00E83369">
              <w:rPr>
                <w:rFonts w:ascii="Arial Narrow" w:hAnsi="Arial Narrow"/>
                <w:color w:val="auto"/>
                <w:sz w:val="24"/>
                <w:szCs w:val="24"/>
              </w:rPr>
              <w:t>mplement behavior plans for the students.</w:t>
            </w:r>
            <w:r w:rsidR="00331D3F">
              <w:rPr>
                <w:rFonts w:ascii="Arial Narrow" w:hAnsi="Arial Narrow"/>
                <w:color w:val="auto"/>
                <w:sz w:val="24"/>
                <w:szCs w:val="24"/>
              </w:rPr>
              <w:t xml:space="preserve"> Analyze</w:t>
            </w:r>
            <w:r w:rsidR="00A00A7D">
              <w:rPr>
                <w:rFonts w:ascii="Arial Narrow" w:hAnsi="Arial Narrow"/>
                <w:color w:val="auto"/>
                <w:sz w:val="24"/>
                <w:szCs w:val="24"/>
              </w:rPr>
              <w:t>d</w:t>
            </w:r>
            <w:r w:rsidR="00331D3F">
              <w:rPr>
                <w:rFonts w:ascii="Arial Narrow" w:hAnsi="Arial Narrow"/>
                <w:color w:val="auto"/>
                <w:sz w:val="24"/>
                <w:szCs w:val="24"/>
              </w:rPr>
              <w:t xml:space="preserve"> and graph</w:t>
            </w:r>
            <w:r w:rsidR="00A00A7D">
              <w:rPr>
                <w:rFonts w:ascii="Arial Narrow" w:hAnsi="Arial Narrow"/>
                <w:color w:val="auto"/>
                <w:sz w:val="24"/>
                <w:szCs w:val="24"/>
              </w:rPr>
              <w:t>ed</w:t>
            </w:r>
            <w:r w:rsidR="00331D3F">
              <w:rPr>
                <w:rFonts w:ascii="Arial Narrow" w:hAnsi="Arial Narrow"/>
                <w:color w:val="auto"/>
                <w:sz w:val="24"/>
                <w:szCs w:val="24"/>
              </w:rPr>
              <w:t xml:space="preserve"> behavioral data.</w:t>
            </w:r>
          </w:p>
          <w:p w:rsidR="00754DFD" w:rsidRPr="00E83369" w:rsidRDefault="00754DFD">
            <w:pPr>
              <w:pStyle w:val="SubsectionDate"/>
              <w:rPr>
                <w:rStyle w:val="SubsectionChar"/>
                <w:rFonts w:ascii="Arial Narrow" w:hAnsi="Arial Narrow"/>
                <w:b w:val="0"/>
                <w:color w:val="auto"/>
                <w:sz w:val="24"/>
                <w:szCs w:val="24"/>
              </w:rPr>
            </w:pPr>
          </w:p>
          <w:p w:rsidR="00E83121" w:rsidRPr="00E83369" w:rsidRDefault="00E83121" w:rsidP="00E83121">
            <w:pPr>
              <w:pStyle w:val="SubsectionDate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83369">
              <w:rPr>
                <w:rStyle w:val="SubsectionChar"/>
                <w:rFonts w:ascii="Arial Narrow" w:hAnsi="Arial Narrow"/>
                <w:i/>
                <w:color w:val="auto"/>
                <w:sz w:val="24"/>
                <w:szCs w:val="24"/>
              </w:rPr>
              <w:t>Student Teacher</w:t>
            </w:r>
            <w:r w:rsidRPr="00E83369">
              <w:rPr>
                <w:rFonts w:ascii="Arial Narrow" w:hAnsi="Arial Narrow"/>
                <w:i/>
                <w:color w:val="auto"/>
                <w:sz w:val="24"/>
                <w:szCs w:val="24"/>
              </w:rPr>
              <w:t xml:space="preserve"> 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(June 2011 – August 2011)</w:t>
            </w:r>
          </w:p>
          <w:p w:rsidR="00E83121" w:rsidRPr="00E83369" w:rsidRDefault="00E83121" w:rsidP="00E83121">
            <w:pPr>
              <w:pStyle w:val="SubsectionDate"/>
              <w:rPr>
                <w:rStyle w:val="SubsectionChar"/>
                <w:rFonts w:ascii="Arial Narrow" w:hAnsi="Arial Narrow"/>
                <w:b w:val="0"/>
                <w:color w:val="auto"/>
                <w:sz w:val="24"/>
                <w:szCs w:val="24"/>
              </w:rPr>
            </w:pP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NYC Bd. Of Education P009Q at 268Q (Jamaica, NY 11435)</w:t>
            </w:r>
          </w:p>
          <w:p w:rsidR="00E83121" w:rsidRDefault="00E83121" w:rsidP="00E83121">
            <w:pPr>
              <w:pStyle w:val="SubsectionDate"/>
              <w:rPr>
                <w:rStyle w:val="SubsectionChar"/>
                <w:rFonts w:ascii="Arial Narrow" w:hAnsi="Arial Narrow"/>
                <w:b w:val="0"/>
                <w:color w:val="auto"/>
                <w:sz w:val="24"/>
                <w:szCs w:val="24"/>
              </w:rPr>
            </w:pPr>
          </w:p>
          <w:p w:rsidR="00E83121" w:rsidRPr="00E83369" w:rsidRDefault="00E83121" w:rsidP="00E83121">
            <w:pPr>
              <w:pStyle w:val="SubsectionDate"/>
              <w:rPr>
                <w:rStyle w:val="SubsectionChar"/>
                <w:rFonts w:ascii="Arial Narrow" w:hAnsi="Arial Narrow"/>
                <w:b w:val="0"/>
                <w:color w:val="auto"/>
                <w:sz w:val="24"/>
                <w:szCs w:val="24"/>
              </w:rPr>
            </w:pPr>
            <w:r w:rsidRPr="00E83369">
              <w:rPr>
                <w:rStyle w:val="SubsectionChar"/>
                <w:rFonts w:ascii="Arial Narrow" w:hAnsi="Arial Narrow"/>
                <w:b w:val="0"/>
                <w:color w:val="auto"/>
                <w:sz w:val="24"/>
                <w:szCs w:val="24"/>
              </w:rPr>
              <w:t>Created and taught lessons according to NYS standards on various subjects to 6 children with autism in a 6:1:1 setting. Created and taught lessons according to NYS standards on various subjects to 12 children with autism in a 12:1:1 setting. Efficiently differentiated instruction according to the needs of the students. Managed classroom order successfully.</w:t>
            </w:r>
          </w:p>
          <w:p w:rsidR="00E83121" w:rsidRDefault="00E83121">
            <w:pPr>
              <w:pStyle w:val="SubsectionDate"/>
              <w:rPr>
                <w:rStyle w:val="SubsectionChar"/>
                <w:rFonts w:ascii="Arial Narrow" w:hAnsi="Arial Narrow"/>
                <w:i/>
                <w:color w:val="auto"/>
                <w:sz w:val="24"/>
                <w:szCs w:val="24"/>
              </w:rPr>
            </w:pPr>
          </w:p>
          <w:p w:rsidR="00EF2489" w:rsidRPr="00E83369" w:rsidRDefault="001566D3">
            <w:pPr>
              <w:pStyle w:val="SubsectionDate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83369">
              <w:rPr>
                <w:rStyle w:val="SubsectionChar"/>
                <w:rFonts w:ascii="Arial Narrow" w:hAnsi="Arial Narrow"/>
                <w:i/>
                <w:color w:val="auto"/>
                <w:sz w:val="24"/>
                <w:szCs w:val="24"/>
              </w:rPr>
              <w:t>Special Education</w:t>
            </w:r>
            <w:r w:rsidR="00BB517E" w:rsidRPr="00E83369">
              <w:rPr>
                <w:rStyle w:val="SubsectionChar"/>
                <w:rFonts w:ascii="Arial Narrow" w:hAnsi="Arial Narrow"/>
                <w:i/>
                <w:color w:val="auto"/>
                <w:sz w:val="24"/>
                <w:szCs w:val="24"/>
              </w:rPr>
              <w:t xml:space="preserve"> Teacher</w:t>
            </w:r>
            <w:r w:rsidR="00B1630D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(</w:t>
            </w:r>
            <w:r w:rsidR="00BB517E" w:rsidRPr="00E83369">
              <w:rPr>
                <w:rFonts w:ascii="Arial Narrow" w:hAnsi="Arial Narrow"/>
                <w:color w:val="auto"/>
                <w:sz w:val="24"/>
                <w:szCs w:val="24"/>
              </w:rPr>
              <w:t>October 2009</w:t>
            </w:r>
            <w:r w:rsidR="00B1630D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– </w:t>
            </w:r>
            <w:r w:rsidR="000F7237" w:rsidRPr="00E83369">
              <w:rPr>
                <w:rFonts w:ascii="Arial Narrow" w:hAnsi="Arial Narrow"/>
                <w:color w:val="auto"/>
                <w:sz w:val="24"/>
                <w:szCs w:val="24"/>
              </w:rPr>
              <w:t>August 2011</w:t>
            </w:r>
            <w:r w:rsidR="00B1630D" w:rsidRPr="00E83369">
              <w:rPr>
                <w:rFonts w:ascii="Arial Narrow" w:hAnsi="Arial Narrow"/>
                <w:color w:val="auto"/>
                <w:sz w:val="24"/>
                <w:szCs w:val="24"/>
              </w:rPr>
              <w:t>)</w:t>
            </w:r>
          </w:p>
          <w:p w:rsidR="00EF2489" w:rsidRPr="00E83369" w:rsidRDefault="00BB517E">
            <w:pPr>
              <w:pStyle w:val="SubsectionDate"/>
              <w:rPr>
                <w:rFonts w:ascii="Arial Narrow" w:hAnsi="Arial Narrow"/>
                <w:color w:val="auto"/>
              </w:rPr>
            </w:pP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New York Therapy Placement Services</w:t>
            </w:r>
            <w:r w:rsidR="00B1630D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(</w:t>
            </w:r>
            <w:r w:rsidR="00D028EA">
              <w:rPr>
                <w:rFonts w:ascii="Arial Narrow" w:hAnsi="Arial Narrow"/>
                <w:color w:val="auto"/>
                <w:sz w:val="24"/>
                <w:szCs w:val="24"/>
              </w:rPr>
              <w:t>Queens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, NY 11</w:t>
            </w:r>
            <w:r w:rsidR="00D028EA">
              <w:rPr>
                <w:rFonts w:ascii="Arial Narrow" w:hAnsi="Arial Narrow"/>
                <w:color w:val="auto"/>
                <w:sz w:val="24"/>
                <w:szCs w:val="24"/>
              </w:rPr>
              <w:t>356</w:t>
            </w:r>
            <w:r w:rsidR="00B1630D" w:rsidRPr="00E83369">
              <w:rPr>
                <w:rFonts w:ascii="Arial Narrow" w:hAnsi="Arial Narrow"/>
                <w:color w:val="auto"/>
              </w:rPr>
              <w:t>)</w:t>
            </w:r>
          </w:p>
          <w:p w:rsidR="009F0087" w:rsidRPr="00E83369" w:rsidRDefault="00886A08" w:rsidP="004F4276">
            <w:pPr>
              <w:rPr>
                <w:rFonts w:ascii="Arial Narrow" w:hAnsi="Arial Narrow"/>
                <w:color w:val="auto"/>
              </w:rPr>
            </w:pP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Provide</w:t>
            </w:r>
            <w:r w:rsidR="009D4D6F" w:rsidRPr="00E83369">
              <w:rPr>
                <w:rFonts w:ascii="Arial Narrow" w:hAnsi="Arial Narrow"/>
                <w:color w:val="auto"/>
                <w:sz w:val="24"/>
                <w:szCs w:val="24"/>
              </w:rPr>
              <w:t>d</w:t>
            </w:r>
            <w:r w:rsidR="00CD4CC7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additional academic support</w:t>
            </w:r>
            <w:r w:rsidR="003259CD">
              <w:rPr>
                <w:rFonts w:ascii="Arial Narrow" w:hAnsi="Arial Narrow"/>
                <w:color w:val="auto"/>
                <w:sz w:val="24"/>
                <w:szCs w:val="24"/>
              </w:rPr>
              <w:t xml:space="preserve"> using the push-in and pull-out method</w:t>
            </w:r>
            <w:r w:rsidR="00CD4CC7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to 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students</w:t>
            </w:r>
            <w:r w:rsidR="00CD4CC7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with</w:t>
            </w:r>
            <w:r w:rsidR="00D028EA">
              <w:rPr>
                <w:rFonts w:ascii="Arial Narrow" w:hAnsi="Arial Narrow"/>
                <w:color w:val="auto"/>
                <w:sz w:val="24"/>
                <w:szCs w:val="24"/>
              </w:rPr>
              <w:t>in various school districts</w:t>
            </w:r>
            <w:r w:rsidR="003259CD">
              <w:rPr>
                <w:rFonts w:ascii="Arial Narrow" w:hAnsi="Arial Narrow"/>
                <w:color w:val="auto"/>
                <w:sz w:val="24"/>
                <w:szCs w:val="24"/>
              </w:rPr>
              <w:t>,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as well as administer</w:t>
            </w:r>
            <w:r w:rsidR="009D4D6F" w:rsidRPr="00E83369">
              <w:rPr>
                <w:rFonts w:ascii="Arial Narrow" w:hAnsi="Arial Narrow"/>
                <w:color w:val="auto"/>
                <w:sz w:val="24"/>
                <w:szCs w:val="24"/>
              </w:rPr>
              <w:t>ed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weekly assessments on targeted subjects. </w:t>
            </w:r>
            <w:r w:rsidR="001566D3" w:rsidRPr="00E83369">
              <w:rPr>
                <w:rFonts w:ascii="Arial Narrow" w:hAnsi="Arial Narrow"/>
                <w:color w:val="auto"/>
                <w:sz w:val="24"/>
                <w:szCs w:val="24"/>
              </w:rPr>
              <w:t>T</w:t>
            </w:r>
            <w:r w:rsidR="009D4D6F" w:rsidRPr="00E83369">
              <w:rPr>
                <w:rFonts w:ascii="Arial Narrow" w:hAnsi="Arial Narrow"/>
                <w:color w:val="auto"/>
                <w:sz w:val="24"/>
                <w:szCs w:val="24"/>
              </w:rPr>
              <w:t>aught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using various ABA techniques such as Discrete Trial Teaching and Natural Environment Teaching. </w:t>
            </w:r>
            <w:r w:rsidR="00277F18" w:rsidRPr="00E83369">
              <w:rPr>
                <w:rFonts w:ascii="Arial Narrow" w:hAnsi="Arial Narrow"/>
                <w:color w:val="auto"/>
                <w:sz w:val="24"/>
                <w:szCs w:val="24"/>
              </w:rPr>
              <w:t>Collect</w:t>
            </w:r>
            <w:r w:rsidR="009D4D6F" w:rsidRPr="00E83369">
              <w:rPr>
                <w:rFonts w:ascii="Arial Narrow" w:hAnsi="Arial Narrow"/>
                <w:color w:val="auto"/>
                <w:sz w:val="24"/>
                <w:szCs w:val="24"/>
              </w:rPr>
              <w:t>ed</w:t>
            </w:r>
            <w:r w:rsidR="00277F18" w:rsidRPr="00E83369">
              <w:rPr>
                <w:rFonts w:ascii="Arial Narrow" w:hAnsi="Arial Narrow"/>
                <w:color w:val="auto"/>
                <w:sz w:val="24"/>
                <w:szCs w:val="24"/>
              </w:rPr>
              <w:t>,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graph</w:t>
            </w:r>
            <w:r w:rsidR="009D4D6F" w:rsidRPr="00E83369">
              <w:rPr>
                <w:rFonts w:ascii="Arial Narrow" w:hAnsi="Arial Narrow"/>
                <w:color w:val="auto"/>
                <w:sz w:val="24"/>
                <w:szCs w:val="24"/>
              </w:rPr>
              <w:t>ed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and </w:t>
            </w:r>
            <w:r w:rsidR="00277F18" w:rsidRPr="00E83369">
              <w:rPr>
                <w:rFonts w:ascii="Arial Narrow" w:hAnsi="Arial Narrow"/>
                <w:color w:val="auto"/>
                <w:sz w:val="24"/>
                <w:szCs w:val="24"/>
              </w:rPr>
              <w:t>analyze</w:t>
            </w:r>
            <w:r w:rsidR="009D4D6F" w:rsidRPr="00E83369">
              <w:rPr>
                <w:rFonts w:ascii="Arial Narrow" w:hAnsi="Arial Narrow"/>
                <w:color w:val="auto"/>
                <w:sz w:val="24"/>
                <w:szCs w:val="24"/>
              </w:rPr>
              <w:t>d</w:t>
            </w:r>
            <w:r w:rsidR="00277F18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performance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data daily. Implement</w:t>
            </w:r>
            <w:r w:rsidR="009D4D6F" w:rsidRPr="00E83369">
              <w:rPr>
                <w:rFonts w:ascii="Arial Narrow" w:hAnsi="Arial Narrow"/>
                <w:color w:val="auto"/>
                <w:sz w:val="24"/>
                <w:szCs w:val="24"/>
              </w:rPr>
              <w:t>ed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programs</w:t>
            </w:r>
            <w:r w:rsidR="009F0087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according to the needs of the students. Prepare</w:t>
            </w:r>
            <w:r w:rsidR="009D4D6F" w:rsidRPr="00E83369">
              <w:rPr>
                <w:rFonts w:ascii="Arial Narrow" w:hAnsi="Arial Narrow"/>
                <w:color w:val="auto"/>
                <w:sz w:val="24"/>
                <w:szCs w:val="24"/>
              </w:rPr>
              <w:t>d</w:t>
            </w:r>
            <w:r w:rsidR="009F0087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student’s progress reports</w:t>
            </w:r>
            <w:r w:rsidR="009F0087" w:rsidRPr="00E83369">
              <w:rPr>
                <w:rFonts w:ascii="Arial Narrow" w:hAnsi="Arial Narrow"/>
                <w:color w:val="auto"/>
              </w:rPr>
              <w:t>.</w:t>
            </w:r>
          </w:p>
          <w:p w:rsidR="00E21D95" w:rsidRPr="00E83369" w:rsidRDefault="00E21D95" w:rsidP="009F0087">
            <w:pPr>
              <w:pStyle w:val="SubsectionDate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  <w:p w:rsidR="00E21D95" w:rsidRPr="00E83369" w:rsidRDefault="001566D3" w:rsidP="00E21D95">
            <w:pPr>
              <w:pStyle w:val="SubsectionDate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83369">
              <w:rPr>
                <w:rStyle w:val="SubsectionChar"/>
                <w:rFonts w:ascii="Arial Narrow" w:hAnsi="Arial Narrow"/>
                <w:i/>
                <w:color w:val="auto"/>
                <w:sz w:val="24"/>
                <w:szCs w:val="24"/>
              </w:rPr>
              <w:t xml:space="preserve">Instructor </w:t>
            </w:r>
            <w:r w:rsidR="00E21D95" w:rsidRPr="00E83369">
              <w:rPr>
                <w:rFonts w:ascii="Arial Narrow" w:hAnsi="Arial Narrow"/>
                <w:i/>
                <w:color w:val="auto"/>
                <w:sz w:val="24"/>
                <w:szCs w:val="24"/>
              </w:rPr>
              <w:t xml:space="preserve"> </w:t>
            </w:r>
            <w:r w:rsidR="00E21D95" w:rsidRPr="00E83369">
              <w:rPr>
                <w:rFonts w:ascii="Arial Narrow" w:hAnsi="Arial Narrow"/>
                <w:color w:val="auto"/>
                <w:sz w:val="24"/>
                <w:szCs w:val="24"/>
              </w:rPr>
              <w:t>(June 2002– October 2007)</w:t>
            </w:r>
          </w:p>
          <w:p w:rsidR="00E21D95" w:rsidRPr="00E83369" w:rsidRDefault="00E21D95" w:rsidP="00E21D95">
            <w:pPr>
              <w:pStyle w:val="SubsectionDate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New York Child Learning Institute (College Point, NY 11356)</w:t>
            </w:r>
          </w:p>
          <w:p w:rsidR="00DA070A" w:rsidRDefault="00DA070A" w:rsidP="007841B5">
            <w:pPr>
              <w:pStyle w:val="SubsectionDate"/>
              <w:rPr>
                <w:rFonts w:ascii="Arial Narrow" w:hAnsi="Arial Narrow"/>
                <w:color w:val="auto"/>
                <w:sz w:val="24"/>
                <w:szCs w:val="24"/>
              </w:rPr>
            </w:pPr>
          </w:p>
          <w:p w:rsidR="007B470E" w:rsidRPr="00E83369" w:rsidRDefault="007841B5" w:rsidP="007841B5">
            <w:pPr>
              <w:pStyle w:val="SubsectionDate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Created, modified, and taught </w:t>
            </w:r>
            <w:r w:rsidR="00A86C7B">
              <w:rPr>
                <w:rFonts w:ascii="Arial Narrow" w:hAnsi="Arial Narrow"/>
                <w:color w:val="auto"/>
                <w:sz w:val="24"/>
                <w:szCs w:val="24"/>
              </w:rPr>
              <w:t>individualized programming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for </w:t>
            </w:r>
            <w:r w:rsidR="003F0BE8">
              <w:rPr>
                <w:rFonts w:ascii="Arial Narrow" w:hAnsi="Arial Narrow"/>
                <w:color w:val="auto"/>
                <w:sz w:val="24"/>
                <w:szCs w:val="24"/>
              </w:rPr>
              <w:t xml:space="preserve">elementary 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children with autism in </w:t>
            </w:r>
            <w:r w:rsidR="002348DD" w:rsidRPr="00E83369">
              <w:rPr>
                <w:rFonts w:ascii="Arial Narrow" w:hAnsi="Arial Narrow"/>
                <w:color w:val="auto"/>
                <w:sz w:val="24"/>
                <w:szCs w:val="24"/>
              </w:rPr>
              <w:t>an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r w:rsidR="00CD4CC7" w:rsidRPr="00E83369">
              <w:rPr>
                <w:rFonts w:ascii="Arial Narrow" w:hAnsi="Arial Narrow"/>
                <w:color w:val="auto"/>
                <w:sz w:val="24"/>
                <w:szCs w:val="24"/>
              </w:rPr>
              <w:t>8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:</w:t>
            </w:r>
            <w:r w:rsidR="00CD4CC7" w:rsidRPr="00E83369">
              <w:rPr>
                <w:rFonts w:ascii="Arial Narrow" w:hAnsi="Arial Narrow"/>
                <w:color w:val="auto"/>
                <w:sz w:val="24"/>
                <w:szCs w:val="24"/>
              </w:rPr>
              <w:t>4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:1 </w:t>
            </w:r>
            <w:r w:rsidR="00A86C7B">
              <w:rPr>
                <w:rFonts w:ascii="Arial Narrow" w:hAnsi="Arial Narrow"/>
                <w:color w:val="auto"/>
                <w:sz w:val="24"/>
                <w:szCs w:val="24"/>
              </w:rPr>
              <w:t xml:space="preserve">ABA 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>setting.</w:t>
            </w:r>
            <w:r w:rsidR="000256E2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Identified appropriate treatment and education goals for students. </w:t>
            </w:r>
            <w:r w:rsidR="00A86C7B">
              <w:rPr>
                <w:rFonts w:ascii="Arial Narrow" w:hAnsi="Arial Narrow"/>
                <w:color w:val="auto"/>
                <w:sz w:val="24"/>
                <w:szCs w:val="24"/>
              </w:rPr>
              <w:t>Collected, g</w:t>
            </w:r>
            <w:r w:rsidR="00A81809">
              <w:rPr>
                <w:rFonts w:ascii="Arial Narrow" w:hAnsi="Arial Narrow"/>
                <w:color w:val="auto"/>
                <w:sz w:val="24"/>
                <w:szCs w:val="24"/>
              </w:rPr>
              <w:t>raphed and a</w:t>
            </w:r>
            <w:r w:rsidR="000256E2" w:rsidRPr="00E83369">
              <w:rPr>
                <w:rFonts w:ascii="Arial Narrow" w:hAnsi="Arial Narrow"/>
                <w:color w:val="auto"/>
                <w:sz w:val="24"/>
                <w:szCs w:val="24"/>
              </w:rPr>
              <w:t>nalyzed performance data to a</w:t>
            </w:r>
            <w:r w:rsidR="00840D28">
              <w:rPr>
                <w:rFonts w:ascii="Arial Narrow" w:hAnsi="Arial Narrow"/>
                <w:color w:val="auto"/>
                <w:sz w:val="24"/>
                <w:szCs w:val="24"/>
              </w:rPr>
              <w:t>ssess</w:t>
            </w:r>
            <w:r w:rsidR="000256E2"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effectiveness of instructional procedures. Collaborated with several elementary teachers (from a local private school) in order to work on advancing transitioning skills for 4 of my students. </w:t>
            </w:r>
          </w:p>
          <w:p w:rsidR="00504FA2" w:rsidRDefault="00504FA2" w:rsidP="00504FA2">
            <w:pPr>
              <w:pStyle w:val="SubsectionDate"/>
              <w:rPr>
                <w:rStyle w:val="SubsectionChar"/>
                <w:rFonts w:ascii="Arial" w:hAnsi="Arial" w:cs="Arial"/>
                <w:b w:val="0"/>
                <w:sz w:val="24"/>
                <w:szCs w:val="24"/>
              </w:rPr>
            </w:pPr>
          </w:p>
          <w:p w:rsidR="004F4276" w:rsidRPr="00E83121" w:rsidRDefault="004F4276" w:rsidP="00E83121">
            <w:pPr>
              <w:pStyle w:val="SubsectionDate"/>
              <w:rPr>
                <w:rFonts w:ascii="Arial Narrow" w:hAnsi="Arial Narrow" w:cs="Arial"/>
                <w:b/>
                <w:color w:val="auto"/>
                <w:sz w:val="24"/>
                <w:szCs w:val="24"/>
              </w:rPr>
            </w:pPr>
            <w:r w:rsidRPr="00E83121">
              <w:rPr>
                <w:rFonts w:ascii="Arial Narrow" w:hAnsi="Arial Narrow"/>
                <w:b/>
                <w:color w:val="auto"/>
                <w:sz w:val="24"/>
                <w:szCs w:val="24"/>
              </w:rPr>
              <w:t>Education</w:t>
            </w:r>
          </w:p>
          <w:p w:rsidR="004F4276" w:rsidRPr="00E83369" w:rsidRDefault="004F4276" w:rsidP="004F4276">
            <w:pPr>
              <w:pStyle w:val="Subsection"/>
              <w:rPr>
                <w:rFonts w:ascii="Arial Narrow" w:hAnsi="Arial Narrow"/>
                <w:b w:val="0"/>
                <w:color w:val="auto"/>
                <w:sz w:val="24"/>
                <w:szCs w:val="24"/>
              </w:rPr>
            </w:pPr>
            <w:r w:rsidRPr="00E83369">
              <w:rPr>
                <w:rFonts w:ascii="Arial Narrow" w:hAnsi="Arial Narrow"/>
                <w:b w:val="0"/>
                <w:color w:val="auto"/>
                <w:sz w:val="24"/>
                <w:szCs w:val="24"/>
              </w:rPr>
              <w:t>CUNY- York College- Jamaica, NY</w:t>
            </w:r>
          </w:p>
          <w:p w:rsidR="004F4276" w:rsidRPr="00E94E27" w:rsidRDefault="004F4276" w:rsidP="004F4276">
            <w:pPr>
              <w:pStyle w:val="Subsection"/>
              <w:rPr>
                <w:rStyle w:val="SubsectionDateChar"/>
                <w:rFonts w:ascii="Arial Narrow" w:hAnsi="Arial Narrow"/>
                <w:b/>
                <w:color w:val="auto"/>
                <w:sz w:val="24"/>
                <w:szCs w:val="24"/>
              </w:rPr>
            </w:pPr>
            <w:r w:rsidRPr="00E94E27">
              <w:rPr>
                <w:rFonts w:ascii="Arial Narrow" w:hAnsi="Arial Narrow"/>
                <w:i/>
                <w:color w:val="auto"/>
                <w:sz w:val="24"/>
                <w:szCs w:val="24"/>
              </w:rPr>
              <w:t xml:space="preserve">Bachelors of Science in Information Systems Management </w:t>
            </w:r>
            <w:r w:rsidRPr="00997A76">
              <w:rPr>
                <w:rStyle w:val="SubsectionDateChar"/>
                <w:rFonts w:ascii="Arial Narrow" w:hAnsi="Arial Narrow"/>
                <w:color w:val="auto"/>
                <w:sz w:val="24"/>
                <w:szCs w:val="24"/>
              </w:rPr>
              <w:t>(</w:t>
            </w:r>
            <w:r w:rsidRPr="00E94E27">
              <w:rPr>
                <w:rFonts w:ascii="Arial Narrow" w:hAnsi="Arial Narrow"/>
                <w:b w:val="0"/>
                <w:color w:val="auto"/>
                <w:sz w:val="24"/>
                <w:szCs w:val="24"/>
              </w:rPr>
              <w:t>June 1998</w:t>
            </w:r>
            <w:r w:rsidRPr="00997A76">
              <w:rPr>
                <w:rStyle w:val="SubsectionDateChar"/>
                <w:rFonts w:ascii="Arial Narrow" w:hAnsi="Arial Narrow"/>
                <w:color w:val="auto"/>
                <w:sz w:val="24"/>
                <w:szCs w:val="24"/>
              </w:rPr>
              <w:t>)</w:t>
            </w:r>
          </w:p>
          <w:p w:rsidR="004F4276" w:rsidRPr="00E83369" w:rsidRDefault="004F4276" w:rsidP="004F4276">
            <w:pPr>
              <w:pStyle w:val="Subsection"/>
              <w:rPr>
                <w:rFonts w:ascii="Arial Narrow" w:hAnsi="Arial Narrow"/>
                <w:b w:val="0"/>
                <w:color w:val="auto"/>
                <w:sz w:val="24"/>
                <w:szCs w:val="24"/>
              </w:rPr>
            </w:pPr>
            <w:r w:rsidRPr="00E83369">
              <w:rPr>
                <w:rFonts w:ascii="Arial Narrow" w:hAnsi="Arial Narrow"/>
                <w:b w:val="0"/>
                <w:color w:val="auto"/>
                <w:sz w:val="24"/>
                <w:szCs w:val="24"/>
              </w:rPr>
              <w:t>Touro College- New York, NY</w:t>
            </w:r>
          </w:p>
          <w:p w:rsidR="009D4D6F" w:rsidRPr="00E94E27" w:rsidRDefault="004F4276" w:rsidP="009D4D6F">
            <w:pPr>
              <w:pStyle w:val="Subsection"/>
              <w:rPr>
                <w:rFonts w:ascii="Arial Narrow" w:hAnsi="Arial Narrow"/>
                <w:b w:val="0"/>
                <w:color w:val="auto"/>
                <w:sz w:val="24"/>
                <w:szCs w:val="24"/>
              </w:rPr>
            </w:pPr>
            <w:r w:rsidRPr="00E94E27">
              <w:rPr>
                <w:rFonts w:ascii="Arial Narrow" w:hAnsi="Arial Narrow"/>
                <w:i/>
                <w:color w:val="auto"/>
                <w:sz w:val="24"/>
                <w:szCs w:val="24"/>
              </w:rPr>
              <w:t>Masters of Science in General and Special Education</w:t>
            </w:r>
            <w:r w:rsidRPr="00E83369">
              <w:rPr>
                <w:rFonts w:ascii="Arial Narrow" w:hAnsi="Arial Narrow"/>
                <w:color w:val="auto"/>
                <w:sz w:val="24"/>
                <w:szCs w:val="24"/>
              </w:rPr>
              <w:t xml:space="preserve">  </w:t>
            </w:r>
            <w:r w:rsidR="009D4D6F" w:rsidRPr="00997A76">
              <w:rPr>
                <w:rFonts w:ascii="Arial Narrow" w:hAnsi="Arial Narrow"/>
                <w:b w:val="0"/>
                <w:color w:val="auto"/>
                <w:sz w:val="24"/>
                <w:szCs w:val="24"/>
              </w:rPr>
              <w:t>(</w:t>
            </w:r>
            <w:r w:rsidR="009D4D6F" w:rsidRPr="00E94E27">
              <w:rPr>
                <w:rFonts w:ascii="Arial Narrow" w:hAnsi="Arial Narrow"/>
                <w:b w:val="0"/>
                <w:color w:val="auto"/>
                <w:sz w:val="24"/>
                <w:szCs w:val="24"/>
              </w:rPr>
              <w:t>September 2011)</w:t>
            </w:r>
          </w:p>
          <w:p w:rsidR="00504FA2" w:rsidRPr="00E83121" w:rsidRDefault="00522710" w:rsidP="00E83121">
            <w:pPr>
              <w:pStyle w:val="Subsection"/>
              <w:rPr>
                <w:rFonts w:ascii="Arial Narrow" w:hAnsi="Arial Narrow"/>
                <w:b w:val="0"/>
                <w:color w:val="auto"/>
                <w:sz w:val="24"/>
                <w:szCs w:val="24"/>
              </w:rPr>
            </w:pPr>
            <w:r w:rsidRPr="00E83121">
              <w:rPr>
                <w:rFonts w:ascii="Arial Narrow" w:hAnsi="Arial Narrow"/>
                <w:b w:val="0"/>
                <w:i/>
                <w:color w:val="auto"/>
                <w:sz w:val="24"/>
                <w:szCs w:val="24"/>
              </w:rPr>
              <w:t>Credentials-</w:t>
            </w:r>
            <w:r w:rsidR="00E83121">
              <w:rPr>
                <w:rFonts w:ascii="Arial Narrow" w:hAnsi="Arial Narrow"/>
                <w:b w:val="0"/>
                <w:color w:val="auto"/>
                <w:sz w:val="24"/>
                <w:szCs w:val="24"/>
              </w:rPr>
              <w:t xml:space="preserve"> </w:t>
            </w:r>
            <w:r w:rsidR="00504FA2" w:rsidRPr="00997A76">
              <w:rPr>
                <w:rFonts w:ascii="Arial Narrow" w:hAnsi="Arial Narrow"/>
                <w:i/>
                <w:color w:val="auto"/>
                <w:sz w:val="24"/>
                <w:szCs w:val="24"/>
              </w:rPr>
              <w:t>Students with Disabilities</w:t>
            </w:r>
            <w:r w:rsidR="00E83121">
              <w:rPr>
                <w:rFonts w:ascii="Arial Narrow" w:hAnsi="Arial Narrow"/>
                <w:i/>
                <w:color w:val="auto"/>
                <w:sz w:val="24"/>
                <w:szCs w:val="24"/>
              </w:rPr>
              <w:t xml:space="preserve"> &amp; </w:t>
            </w:r>
            <w:r w:rsidR="00504FA2" w:rsidRPr="00997A76">
              <w:rPr>
                <w:rFonts w:ascii="Arial Narrow" w:hAnsi="Arial Narrow"/>
                <w:i/>
                <w:color w:val="auto"/>
                <w:sz w:val="24"/>
                <w:szCs w:val="24"/>
              </w:rPr>
              <w:t>Childhood Education</w:t>
            </w:r>
            <w:r w:rsidR="00997A76" w:rsidRPr="00997A76">
              <w:rPr>
                <w:rFonts w:ascii="Arial Narrow" w:hAnsi="Arial Narrow"/>
                <w:i/>
                <w:color w:val="auto"/>
                <w:sz w:val="24"/>
                <w:szCs w:val="24"/>
              </w:rPr>
              <w:t>, Initial Certificate</w:t>
            </w:r>
            <w:r w:rsidR="00504FA2" w:rsidRPr="00997A76">
              <w:rPr>
                <w:rFonts w:ascii="Arial Narrow" w:hAnsi="Arial Narrow"/>
                <w:i/>
                <w:color w:val="auto"/>
                <w:sz w:val="24"/>
                <w:szCs w:val="24"/>
              </w:rPr>
              <w:t xml:space="preserve"> (Grades 1-6)</w:t>
            </w:r>
          </w:p>
        </w:tc>
      </w:tr>
    </w:tbl>
    <w:p w:rsidR="00FD570A" w:rsidRPr="00FD570A" w:rsidRDefault="00FD570A" w:rsidP="00FD570A">
      <w:pPr>
        <w:rPr>
          <w:rFonts w:ascii="Arial" w:hAnsi="Arial" w:cs="Arial"/>
          <w:sz w:val="24"/>
          <w:szCs w:val="24"/>
        </w:rPr>
      </w:pPr>
      <w:r w:rsidRPr="00FD570A">
        <w:rPr>
          <w:rFonts w:ascii="Arial" w:hAnsi="Arial" w:cs="Arial"/>
          <w:sz w:val="24"/>
          <w:szCs w:val="24"/>
        </w:rPr>
        <w:lastRenderedPageBreak/>
        <w:t>August 26, 2013</w:t>
      </w:r>
    </w:p>
    <w:p w:rsidR="00FD570A" w:rsidRPr="00FD570A" w:rsidRDefault="00FD570A" w:rsidP="00FD570A">
      <w:pPr>
        <w:rPr>
          <w:rFonts w:ascii="Arial" w:hAnsi="Arial" w:cs="Arial"/>
          <w:sz w:val="24"/>
          <w:szCs w:val="24"/>
        </w:rPr>
      </w:pPr>
    </w:p>
    <w:p w:rsidR="00FD570A" w:rsidRPr="00FD570A" w:rsidRDefault="00FD570A" w:rsidP="00FD570A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D570A">
        <w:rPr>
          <w:rFonts w:ascii="Arial" w:hAnsi="Arial" w:cs="Arial"/>
          <w:sz w:val="24"/>
          <w:szCs w:val="24"/>
        </w:rPr>
        <w:t>Tutors on Wheels</w:t>
      </w:r>
    </w:p>
    <w:p w:rsidR="00FD570A" w:rsidRPr="00FD570A" w:rsidRDefault="00FD570A" w:rsidP="00FD570A">
      <w:pPr>
        <w:spacing w:line="24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FD570A">
        <w:rPr>
          <w:rFonts w:ascii="Arial" w:hAnsi="Arial" w:cs="Arial"/>
          <w:color w:val="000000"/>
          <w:sz w:val="24"/>
          <w:szCs w:val="24"/>
        </w:rPr>
        <w:t>68-60 Austin Street</w:t>
      </w:r>
    </w:p>
    <w:p w:rsidR="00FD570A" w:rsidRPr="00FD570A" w:rsidRDefault="00FD570A" w:rsidP="00FD570A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D570A">
        <w:rPr>
          <w:rFonts w:ascii="Arial" w:hAnsi="Arial" w:cs="Arial"/>
          <w:color w:val="000000"/>
          <w:sz w:val="24"/>
          <w:szCs w:val="24"/>
        </w:rPr>
        <w:t> Forest Hills, NY 11375</w:t>
      </w:r>
      <w:r w:rsidRPr="00FD570A">
        <w:rPr>
          <w:rFonts w:ascii="Arial" w:hAnsi="Arial" w:cs="Arial"/>
          <w:sz w:val="24"/>
          <w:szCs w:val="24"/>
        </w:rPr>
        <w:t xml:space="preserve"> </w:t>
      </w:r>
    </w:p>
    <w:p w:rsidR="00FD570A" w:rsidRPr="00FD570A" w:rsidRDefault="00FD570A" w:rsidP="00FD570A">
      <w:pPr>
        <w:rPr>
          <w:rFonts w:ascii="Arial" w:hAnsi="Arial" w:cs="Arial"/>
          <w:sz w:val="24"/>
          <w:szCs w:val="24"/>
        </w:rPr>
      </w:pPr>
    </w:p>
    <w:p w:rsidR="00FD570A" w:rsidRPr="00FD570A" w:rsidRDefault="00FD570A" w:rsidP="00FD570A">
      <w:pPr>
        <w:rPr>
          <w:rFonts w:ascii="Arial" w:hAnsi="Arial" w:cs="Arial"/>
          <w:sz w:val="24"/>
          <w:szCs w:val="24"/>
        </w:rPr>
      </w:pPr>
      <w:r w:rsidRPr="00FD570A">
        <w:rPr>
          <w:rFonts w:ascii="Arial" w:hAnsi="Arial" w:cs="Arial"/>
          <w:sz w:val="24"/>
          <w:szCs w:val="24"/>
        </w:rPr>
        <w:t>To Whom It May Concern,</w:t>
      </w:r>
    </w:p>
    <w:p w:rsidR="00FD570A" w:rsidRPr="00FD570A" w:rsidRDefault="00FD570A" w:rsidP="00FD570A">
      <w:pPr>
        <w:rPr>
          <w:rFonts w:ascii="Arial" w:hAnsi="Arial" w:cs="Arial"/>
          <w:sz w:val="24"/>
          <w:szCs w:val="24"/>
        </w:rPr>
      </w:pPr>
      <w:r w:rsidRPr="00FD570A">
        <w:rPr>
          <w:rFonts w:ascii="Arial" w:hAnsi="Arial" w:cs="Arial"/>
          <w:sz w:val="24"/>
          <w:szCs w:val="24"/>
        </w:rPr>
        <w:t>Please consider me an applicant for the Special Education Tutor position that is available. Presently, I am a Special Education Teacher for children with autism at Brookville Center for Children Services.</w:t>
      </w:r>
    </w:p>
    <w:p w:rsidR="00FD570A" w:rsidRPr="00FD570A" w:rsidRDefault="00FD570A" w:rsidP="00FD570A">
      <w:pPr>
        <w:rPr>
          <w:rFonts w:ascii="Arial" w:hAnsi="Arial" w:cs="Arial"/>
          <w:sz w:val="24"/>
          <w:szCs w:val="24"/>
        </w:rPr>
      </w:pPr>
      <w:r w:rsidRPr="00FD570A">
        <w:rPr>
          <w:rFonts w:ascii="Arial" w:hAnsi="Arial" w:cs="Arial"/>
          <w:sz w:val="24"/>
          <w:szCs w:val="24"/>
        </w:rPr>
        <w:t>I am a highly adaptable and versatile instructor, who has enjoyed the opportunity to teach a diverse group of children, including those with Autism, Asperger’s Syndrome, speech impairments, emotional disorders and noncompliant behaviors. I have taught in both the classroom as well as the resource room setting. These experiences have helped me blossom into a well-rounded and compassionate individual who takes each student’s unique goals and interests into account and creates effective lesson plans and activities to accommodate them.</w:t>
      </w:r>
    </w:p>
    <w:p w:rsidR="00FD570A" w:rsidRPr="00FD570A" w:rsidRDefault="00FD570A" w:rsidP="00FD570A">
      <w:pPr>
        <w:rPr>
          <w:rFonts w:ascii="Arial" w:hAnsi="Arial" w:cs="Arial"/>
          <w:sz w:val="24"/>
          <w:szCs w:val="24"/>
        </w:rPr>
      </w:pPr>
      <w:r w:rsidRPr="00FD570A">
        <w:rPr>
          <w:rFonts w:ascii="Arial" w:hAnsi="Arial" w:cs="Arial"/>
          <w:sz w:val="24"/>
          <w:szCs w:val="24"/>
        </w:rPr>
        <w:t xml:space="preserve"> A major strength that I possess is my strong ability to differentiate instruction to meet the needs of the students. I also have strong organizational and interpersonal skills, as well as confidence that I can be a valuable asset to your organization. I feel that my strong background in behavior management and my superb analytical skills will be a great benefit as well. </w:t>
      </w:r>
    </w:p>
    <w:p w:rsidR="00FD570A" w:rsidRPr="00FD570A" w:rsidRDefault="00FD570A" w:rsidP="00FD570A">
      <w:pPr>
        <w:rPr>
          <w:rFonts w:ascii="Arial" w:hAnsi="Arial" w:cs="Arial"/>
          <w:sz w:val="24"/>
          <w:szCs w:val="24"/>
        </w:rPr>
      </w:pPr>
      <w:r w:rsidRPr="00FD570A">
        <w:rPr>
          <w:rFonts w:ascii="Arial" w:hAnsi="Arial" w:cs="Arial"/>
          <w:sz w:val="24"/>
          <w:szCs w:val="24"/>
        </w:rPr>
        <w:t>I would welcome the opportunity to meet with you and look forward to hearing from you in the future. Thank you for your time and consideration.</w:t>
      </w:r>
    </w:p>
    <w:p w:rsidR="00FD570A" w:rsidRPr="00FD570A" w:rsidRDefault="00FD570A" w:rsidP="00FD570A">
      <w:pPr>
        <w:rPr>
          <w:rFonts w:ascii="Arial" w:hAnsi="Arial" w:cs="Arial"/>
          <w:sz w:val="24"/>
          <w:szCs w:val="24"/>
        </w:rPr>
      </w:pPr>
    </w:p>
    <w:p w:rsidR="00FD570A" w:rsidRPr="00FD570A" w:rsidRDefault="00FD570A" w:rsidP="00FD570A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D570A">
        <w:rPr>
          <w:rFonts w:ascii="Arial" w:hAnsi="Arial" w:cs="Arial"/>
          <w:sz w:val="24"/>
          <w:szCs w:val="24"/>
        </w:rPr>
        <w:t>Sincerely,</w:t>
      </w:r>
    </w:p>
    <w:p w:rsidR="00FD570A" w:rsidRPr="00FD570A" w:rsidRDefault="00FD570A" w:rsidP="00FD570A">
      <w:pPr>
        <w:spacing w:line="240" w:lineRule="auto"/>
        <w:contextualSpacing/>
        <w:rPr>
          <w:rFonts w:ascii="Bradley Hand ITC" w:hAnsi="Bradley Hand ITC" w:cs="Arial"/>
          <w:sz w:val="32"/>
          <w:szCs w:val="32"/>
        </w:rPr>
      </w:pPr>
      <w:r w:rsidRPr="00FD570A">
        <w:rPr>
          <w:rFonts w:ascii="Bradley Hand ITC" w:hAnsi="Bradley Hand ITC" w:cs="Arial"/>
          <w:sz w:val="32"/>
          <w:szCs w:val="32"/>
        </w:rPr>
        <w:t>Salema Griffith</w:t>
      </w:r>
    </w:p>
    <w:p w:rsidR="00EF2489" w:rsidRPr="00FD570A" w:rsidRDefault="00EF2489" w:rsidP="00134DD0">
      <w:pPr>
        <w:rPr>
          <w:rFonts w:ascii="Bradley Hand ITC" w:hAnsi="Bradley Hand ITC" w:cs="Arial"/>
          <w:color w:val="auto"/>
          <w:sz w:val="32"/>
          <w:szCs w:val="32"/>
        </w:rPr>
      </w:pPr>
    </w:p>
    <w:sectPr w:rsidR="00EF2489" w:rsidRPr="00FD570A" w:rsidSect="00EF2489">
      <w:headerReference w:type="even" r:id="rId9"/>
      <w:footerReference w:type="even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5D6" w:rsidRDefault="002C35D6">
      <w:pPr>
        <w:spacing w:after="0" w:line="240" w:lineRule="auto"/>
      </w:pPr>
      <w:r>
        <w:separator/>
      </w:r>
    </w:p>
  </w:endnote>
  <w:endnote w:type="continuationSeparator" w:id="1">
    <w:p w:rsidR="002C35D6" w:rsidRDefault="002C3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489" w:rsidRDefault="00EF2489">
    <w:pPr>
      <w:pStyle w:val="FooterLeft"/>
    </w:pPr>
  </w:p>
  <w:p w:rsidR="00EF2489" w:rsidRDefault="00EF24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5D6" w:rsidRDefault="002C35D6">
      <w:pPr>
        <w:spacing w:after="0" w:line="240" w:lineRule="auto"/>
      </w:pPr>
      <w:r>
        <w:separator/>
      </w:r>
    </w:p>
  </w:footnote>
  <w:footnote w:type="continuationSeparator" w:id="1">
    <w:p w:rsidR="002C35D6" w:rsidRDefault="002C3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489" w:rsidRDefault="00B1630D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AD2DDB">
          <w:t>Salema Griffith</w:t>
        </w:r>
      </w:sdtContent>
    </w:sdt>
  </w:p>
  <w:p w:rsidR="00EF2489" w:rsidRDefault="00EF24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63993809"/>
    <w:multiLevelType w:val="hybridMultilevel"/>
    <w:tmpl w:val="E0CA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44B6A"/>
    <w:multiLevelType w:val="hybridMultilevel"/>
    <w:tmpl w:val="E210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142338"/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B1630D"/>
    <w:rsid w:val="00004239"/>
    <w:rsid w:val="000256E2"/>
    <w:rsid w:val="00032A7A"/>
    <w:rsid w:val="00050E32"/>
    <w:rsid w:val="00054E81"/>
    <w:rsid w:val="000554B2"/>
    <w:rsid w:val="00057722"/>
    <w:rsid w:val="00073D4E"/>
    <w:rsid w:val="00076873"/>
    <w:rsid w:val="000A4B8B"/>
    <w:rsid w:val="000B0AC3"/>
    <w:rsid w:val="000B17C4"/>
    <w:rsid w:val="000E21F6"/>
    <w:rsid w:val="000E73FA"/>
    <w:rsid w:val="000F7237"/>
    <w:rsid w:val="001118F7"/>
    <w:rsid w:val="00134DD0"/>
    <w:rsid w:val="001566D3"/>
    <w:rsid w:val="00161274"/>
    <w:rsid w:val="00161E7C"/>
    <w:rsid w:val="00164506"/>
    <w:rsid w:val="00165131"/>
    <w:rsid w:val="00195BEB"/>
    <w:rsid w:val="001A046D"/>
    <w:rsid w:val="001A431A"/>
    <w:rsid w:val="001B3BAE"/>
    <w:rsid w:val="00233F90"/>
    <w:rsid w:val="002348DD"/>
    <w:rsid w:val="00240A9B"/>
    <w:rsid w:val="00251C33"/>
    <w:rsid w:val="00277F18"/>
    <w:rsid w:val="00280DC9"/>
    <w:rsid w:val="002A5F1D"/>
    <w:rsid w:val="002C35D6"/>
    <w:rsid w:val="002E4D31"/>
    <w:rsid w:val="002E7D29"/>
    <w:rsid w:val="003259CD"/>
    <w:rsid w:val="00330564"/>
    <w:rsid w:val="00331D3F"/>
    <w:rsid w:val="003667F9"/>
    <w:rsid w:val="003A2639"/>
    <w:rsid w:val="003E54FE"/>
    <w:rsid w:val="003F0BE8"/>
    <w:rsid w:val="004313D1"/>
    <w:rsid w:val="004315B8"/>
    <w:rsid w:val="00431C8E"/>
    <w:rsid w:val="00437BE8"/>
    <w:rsid w:val="0045000C"/>
    <w:rsid w:val="00464F09"/>
    <w:rsid w:val="00492925"/>
    <w:rsid w:val="00495B3C"/>
    <w:rsid w:val="00496022"/>
    <w:rsid w:val="004A11E5"/>
    <w:rsid w:val="004A635B"/>
    <w:rsid w:val="004C4A6D"/>
    <w:rsid w:val="004F4276"/>
    <w:rsid w:val="00504FA2"/>
    <w:rsid w:val="00514E9F"/>
    <w:rsid w:val="00522710"/>
    <w:rsid w:val="00551C42"/>
    <w:rsid w:val="005B1E32"/>
    <w:rsid w:val="005B4621"/>
    <w:rsid w:val="005B7831"/>
    <w:rsid w:val="005E254E"/>
    <w:rsid w:val="00644540"/>
    <w:rsid w:val="006502A8"/>
    <w:rsid w:val="00651228"/>
    <w:rsid w:val="00652442"/>
    <w:rsid w:val="0067028B"/>
    <w:rsid w:val="00685660"/>
    <w:rsid w:val="006B00C8"/>
    <w:rsid w:val="006C44E6"/>
    <w:rsid w:val="006D2E30"/>
    <w:rsid w:val="006D55F9"/>
    <w:rsid w:val="006F4CC5"/>
    <w:rsid w:val="00731D1D"/>
    <w:rsid w:val="007442BC"/>
    <w:rsid w:val="00754DFD"/>
    <w:rsid w:val="00755CD6"/>
    <w:rsid w:val="00762EE3"/>
    <w:rsid w:val="00771BCE"/>
    <w:rsid w:val="007841B5"/>
    <w:rsid w:val="00784240"/>
    <w:rsid w:val="00794B27"/>
    <w:rsid w:val="007B470E"/>
    <w:rsid w:val="007D510D"/>
    <w:rsid w:val="007E147B"/>
    <w:rsid w:val="007F1036"/>
    <w:rsid w:val="008037EB"/>
    <w:rsid w:val="008115AA"/>
    <w:rsid w:val="00840D28"/>
    <w:rsid w:val="0084552D"/>
    <w:rsid w:val="00865118"/>
    <w:rsid w:val="008730F3"/>
    <w:rsid w:val="00886A08"/>
    <w:rsid w:val="008915E9"/>
    <w:rsid w:val="00892BB8"/>
    <w:rsid w:val="008B2D48"/>
    <w:rsid w:val="008B7FB6"/>
    <w:rsid w:val="008D7815"/>
    <w:rsid w:val="008F613A"/>
    <w:rsid w:val="00910742"/>
    <w:rsid w:val="00913347"/>
    <w:rsid w:val="00927942"/>
    <w:rsid w:val="00965675"/>
    <w:rsid w:val="009724B4"/>
    <w:rsid w:val="00987AF1"/>
    <w:rsid w:val="00997A76"/>
    <w:rsid w:val="009A230A"/>
    <w:rsid w:val="009D4D6F"/>
    <w:rsid w:val="009F0087"/>
    <w:rsid w:val="00A00A7D"/>
    <w:rsid w:val="00A2045F"/>
    <w:rsid w:val="00A302C4"/>
    <w:rsid w:val="00A30762"/>
    <w:rsid w:val="00A50B1E"/>
    <w:rsid w:val="00A54D15"/>
    <w:rsid w:val="00A752D1"/>
    <w:rsid w:val="00A81809"/>
    <w:rsid w:val="00A86C7B"/>
    <w:rsid w:val="00A86CFB"/>
    <w:rsid w:val="00A92C92"/>
    <w:rsid w:val="00AC68AC"/>
    <w:rsid w:val="00AD29FC"/>
    <w:rsid w:val="00AD2DDB"/>
    <w:rsid w:val="00AD6935"/>
    <w:rsid w:val="00AF198F"/>
    <w:rsid w:val="00AF582B"/>
    <w:rsid w:val="00B15B98"/>
    <w:rsid w:val="00B1630D"/>
    <w:rsid w:val="00B179DD"/>
    <w:rsid w:val="00B54AB0"/>
    <w:rsid w:val="00B576D9"/>
    <w:rsid w:val="00B90CBE"/>
    <w:rsid w:val="00B94A51"/>
    <w:rsid w:val="00B95F4E"/>
    <w:rsid w:val="00BA370D"/>
    <w:rsid w:val="00BB517E"/>
    <w:rsid w:val="00BC2A74"/>
    <w:rsid w:val="00BF34E9"/>
    <w:rsid w:val="00C223F6"/>
    <w:rsid w:val="00C239B8"/>
    <w:rsid w:val="00C41343"/>
    <w:rsid w:val="00C47115"/>
    <w:rsid w:val="00C60FBE"/>
    <w:rsid w:val="00C622B8"/>
    <w:rsid w:val="00C8154A"/>
    <w:rsid w:val="00C83D49"/>
    <w:rsid w:val="00CD4CC7"/>
    <w:rsid w:val="00D028EA"/>
    <w:rsid w:val="00D10803"/>
    <w:rsid w:val="00D13A0F"/>
    <w:rsid w:val="00D26951"/>
    <w:rsid w:val="00D3449D"/>
    <w:rsid w:val="00D6364B"/>
    <w:rsid w:val="00D654D2"/>
    <w:rsid w:val="00D6630D"/>
    <w:rsid w:val="00D72DEA"/>
    <w:rsid w:val="00D73D7F"/>
    <w:rsid w:val="00D867AD"/>
    <w:rsid w:val="00D916B4"/>
    <w:rsid w:val="00DA070A"/>
    <w:rsid w:val="00DA32A7"/>
    <w:rsid w:val="00DD17DF"/>
    <w:rsid w:val="00DD2BCF"/>
    <w:rsid w:val="00E02699"/>
    <w:rsid w:val="00E07E4E"/>
    <w:rsid w:val="00E21D95"/>
    <w:rsid w:val="00E33C49"/>
    <w:rsid w:val="00E346CE"/>
    <w:rsid w:val="00E370D8"/>
    <w:rsid w:val="00E55BF8"/>
    <w:rsid w:val="00E6374B"/>
    <w:rsid w:val="00E83121"/>
    <w:rsid w:val="00E83369"/>
    <w:rsid w:val="00E94E27"/>
    <w:rsid w:val="00ED25A1"/>
    <w:rsid w:val="00EF2489"/>
    <w:rsid w:val="00EF532F"/>
    <w:rsid w:val="00F05560"/>
    <w:rsid w:val="00F360F2"/>
    <w:rsid w:val="00F734E4"/>
    <w:rsid w:val="00FA3484"/>
    <w:rsid w:val="00FB3CCC"/>
    <w:rsid w:val="00FD5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89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F2489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489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489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489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489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489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489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489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489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F24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EF248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F2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48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F24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48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489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EF2489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EF2489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EF2489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EF2489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EF248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489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EF2489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EF2489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EF2489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F2489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EF2489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EF2489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EF248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F2489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489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489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489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489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489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489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489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EF2489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EF2489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489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EF2489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EF2489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EF2489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EF2489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EF2489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EF2489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EF2489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EF2489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EF2489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EF2489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EF2489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EF2489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EF2489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EF2489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EF2489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EF2489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EF2489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F2489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F2489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EF2489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F2489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EF2489"/>
    <w:rPr>
      <w:rFonts w:asciiTheme="majorHAnsi" w:hAnsiTheme="majorHAnsi"/>
      <w:noProof/>
      <w:color w:val="525A7D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EF2489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EF2489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EF2489"/>
    <w:rPr>
      <w:rFonts w:asciiTheme="majorHAnsi" w:hAnsiTheme="majorHAnsi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EF2489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EF2489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EF2489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EF2489"/>
  </w:style>
  <w:style w:type="paragraph" w:customStyle="1" w:styleId="FooterFirstPage">
    <w:name w:val="Footer First Page"/>
    <w:basedOn w:val="Footer"/>
    <w:uiPriority w:val="34"/>
    <w:rsid w:val="00EF2489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EF2489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EF2489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EF2489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EF2489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EF2489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EF2489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EF2489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6D2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B98ACBF81C4DAD8E0B6D96D926D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D55BC-33A8-4351-9D54-FDDC65A5285C}"/>
      </w:docPartPr>
      <w:docPartBody>
        <w:p w:rsidR="00FE0080" w:rsidRDefault="00FC73DE">
          <w:pPr>
            <w:pStyle w:val="6FB98ACBF81C4DAD8E0B6D96D926D5C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A1266A138334D1A9A09685E75AEA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3317-E0B8-45CF-858C-5D9DA2F7305E}"/>
      </w:docPartPr>
      <w:docPartBody>
        <w:p w:rsidR="00FE0080" w:rsidRDefault="00FC73DE">
          <w:pPr>
            <w:pStyle w:val="6A1266A138334D1A9A09685E75AEA028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C73DE"/>
    <w:rsid w:val="00011B39"/>
    <w:rsid w:val="00100141"/>
    <w:rsid w:val="00185738"/>
    <w:rsid w:val="00207108"/>
    <w:rsid w:val="0021379E"/>
    <w:rsid w:val="00294C7C"/>
    <w:rsid w:val="002B2C6B"/>
    <w:rsid w:val="002D3A7D"/>
    <w:rsid w:val="00304DE1"/>
    <w:rsid w:val="003769D7"/>
    <w:rsid w:val="003F1D19"/>
    <w:rsid w:val="0045268D"/>
    <w:rsid w:val="00453A5F"/>
    <w:rsid w:val="00461A1D"/>
    <w:rsid w:val="004B1EA9"/>
    <w:rsid w:val="00524B45"/>
    <w:rsid w:val="005571F4"/>
    <w:rsid w:val="00596A7E"/>
    <w:rsid w:val="005A4279"/>
    <w:rsid w:val="0064582E"/>
    <w:rsid w:val="006721D1"/>
    <w:rsid w:val="006D3960"/>
    <w:rsid w:val="006D6CCB"/>
    <w:rsid w:val="00727621"/>
    <w:rsid w:val="00757ADD"/>
    <w:rsid w:val="00900496"/>
    <w:rsid w:val="0091347B"/>
    <w:rsid w:val="009230DD"/>
    <w:rsid w:val="00927FE7"/>
    <w:rsid w:val="00954C39"/>
    <w:rsid w:val="00961348"/>
    <w:rsid w:val="00983BED"/>
    <w:rsid w:val="00A75BE6"/>
    <w:rsid w:val="00A90D54"/>
    <w:rsid w:val="00B20742"/>
    <w:rsid w:val="00C71133"/>
    <w:rsid w:val="00C949C8"/>
    <w:rsid w:val="00D25F4D"/>
    <w:rsid w:val="00D35098"/>
    <w:rsid w:val="00D87510"/>
    <w:rsid w:val="00E45274"/>
    <w:rsid w:val="00E4732B"/>
    <w:rsid w:val="00F138AA"/>
    <w:rsid w:val="00F5157E"/>
    <w:rsid w:val="00F60C6F"/>
    <w:rsid w:val="00F62B65"/>
    <w:rsid w:val="00F737D1"/>
    <w:rsid w:val="00FC73DE"/>
    <w:rsid w:val="00FE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FE0080"/>
    <w:rPr>
      <w:color w:val="808080"/>
    </w:rPr>
  </w:style>
  <w:style w:type="paragraph" w:customStyle="1" w:styleId="6FB98ACBF81C4DAD8E0B6D96D926D5C7">
    <w:name w:val="6FB98ACBF81C4DAD8E0B6D96D926D5C7"/>
    <w:rsid w:val="00FE0080"/>
  </w:style>
  <w:style w:type="paragraph" w:customStyle="1" w:styleId="6A1266A138334D1A9A09685E75AEA028">
    <w:name w:val="6A1266A138334D1A9A09685E75AEA028"/>
    <w:rsid w:val="00FE0080"/>
  </w:style>
  <w:style w:type="paragraph" w:customStyle="1" w:styleId="6B79CC22F5024D59B13C9934959516B0">
    <w:name w:val="6B79CC22F5024D59B13C9934959516B0"/>
    <w:rsid w:val="00FE0080"/>
  </w:style>
  <w:style w:type="paragraph" w:customStyle="1" w:styleId="403B50CD06EC4BD283B7667BF3E352B9">
    <w:name w:val="403B50CD06EC4BD283B7667BF3E352B9"/>
    <w:rsid w:val="00FE0080"/>
  </w:style>
  <w:style w:type="paragraph" w:customStyle="1" w:styleId="912EC14C991749EEB4601DECDFD1E77A">
    <w:name w:val="912EC14C991749EEB4601DECDFD1E77A"/>
    <w:rsid w:val="00FE0080"/>
  </w:style>
  <w:style w:type="paragraph" w:customStyle="1" w:styleId="38C7E12C6C9B4108829A17D569E5F34B">
    <w:name w:val="38C7E12C6C9B4108829A17D569E5F34B"/>
    <w:rsid w:val="00FE0080"/>
  </w:style>
  <w:style w:type="paragraph" w:customStyle="1" w:styleId="74EE705D9B1C453EB777307FD522664A">
    <w:name w:val="74EE705D9B1C453EB777307FD522664A"/>
    <w:rsid w:val="00FE0080"/>
  </w:style>
  <w:style w:type="paragraph" w:customStyle="1" w:styleId="F32873C3F72E49C7AB5806EE6DDA17AA">
    <w:name w:val="F32873C3F72E49C7AB5806EE6DDA17AA"/>
    <w:rsid w:val="00FE0080"/>
  </w:style>
  <w:style w:type="paragraph" w:customStyle="1" w:styleId="7CDDBAEF544E4FD8ABA48D89C774B263">
    <w:name w:val="7CDDBAEF544E4FD8ABA48D89C774B263"/>
    <w:rsid w:val="00FE0080"/>
  </w:style>
  <w:style w:type="paragraph" w:customStyle="1" w:styleId="1684FC76E96F448E9A5A02E6E8CBFD73">
    <w:name w:val="1684FC76E96F448E9A5A02E6E8CBFD73"/>
    <w:rsid w:val="00FE0080"/>
  </w:style>
  <w:style w:type="paragraph" w:customStyle="1" w:styleId="184EECFC61FA4D7B94EECF7EF59F5E31">
    <w:name w:val="184EECFC61FA4D7B94EECF7EF59F5E31"/>
    <w:rsid w:val="00FE0080"/>
  </w:style>
  <w:style w:type="paragraph" w:customStyle="1" w:styleId="158B303F75E1421E961BCC70321C2E29">
    <w:name w:val="158B303F75E1421E961BCC70321C2E29"/>
    <w:rsid w:val="00FE0080"/>
  </w:style>
  <w:style w:type="paragraph" w:customStyle="1" w:styleId="9C799A8505CA41E3A865D748ADCFCD6A">
    <w:name w:val="9C799A8505CA41E3A865D748ADCFCD6A"/>
    <w:rsid w:val="00C71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7EF88C1F-AA5D-49A3-BA3A-5AD8417400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33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Salema Griffith</dc:creator>
  <cp:lastModifiedBy>Don</cp:lastModifiedBy>
  <cp:revision>12</cp:revision>
  <cp:lastPrinted>2012-06-26T15:02:00Z</cp:lastPrinted>
  <dcterms:created xsi:type="dcterms:W3CDTF">2013-07-02T21:44:00Z</dcterms:created>
  <dcterms:modified xsi:type="dcterms:W3CDTF">2013-08-26T22:36:00Z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